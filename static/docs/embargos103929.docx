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22"/>
        </w:rPr>
        <w:t>2689790 - C1/ 2020-00270/ MOR</w:t>
      </w:r>
    </w:p>
    <w:p>
      <w:pPr>
        <w:jc w:val="center"/>
      </w:pPr>
      <w:r>
        <w:drawing>
          <wp:inline xmlns:a="http://schemas.openxmlformats.org/drawingml/2006/main" xmlns:pic="http://schemas.openxmlformats.org/drawingml/2006/picture">
            <wp:extent cx="1325880" cy="1325880"/>
            <wp:docPr id="1" name="Picture 1"/>
            <wp:cNvGraphicFramePr>
              <a:graphicFrameLocks noChangeAspect="1"/>
            </wp:cNvGraphicFramePr>
            <a:graphic>
              <a:graphicData uri="http://schemas.openxmlformats.org/drawingml/2006/picture">
                <pic:pic>
                  <pic:nvPicPr>
                    <pic:cNvPr id="0" name="logo_jbaa.png"/>
                    <pic:cNvPicPr/>
                  </pic:nvPicPr>
                  <pic:blipFill>
                    <a:blip r:embed="rId9"/>
                    <a:stretch>
                      <a:fillRect/>
                    </a:stretch>
                  </pic:blipFill>
                  <pic:spPr>
                    <a:xfrm>
                      <a:off x="0" y="0"/>
                      <a:ext cx="1325880" cy="1325880"/>
                    </a:xfrm>
                    <a:prstGeom prst="rect"/>
                  </pic:spPr>
                </pic:pic>
              </a:graphicData>
            </a:graphic>
          </wp:inline>
        </w:drawing>
      </w:r>
    </w:p>
    <w:p>
      <w:r>
        <w:rPr>
          <w:b/>
        </w:rPr>
        <w:br/>
        <w:br/>
        <w:br/>
        <w:t>EXMO.SR.DR.JUIZ DE DIREITO DO UNICA Jec DA COMARCA DE TERESINA/PI</w:t>
        <w:br/>
        <w:br/>
        <w:br/>
      </w:r>
    </w:p>
    <w:p>
      <w:r>
        <w:rPr>
          <w:b/>
        </w:rPr>
        <w:t>Processo: 0800850-81.2019.8.18.0162</w:t>
        <w:br/>
        <w:br/>
        <w:br/>
      </w:r>
    </w:p>
    <w:p>
      <w:pPr>
        <w:ind w:firstLine="720"/>
        <w:jc w:val="both"/>
      </w:pPr>
      <w:r>
        <w:rPr>
          <w:b/>
        </w:rPr>
        <w:t>SEGURADORA LIDER DOS CONSORCIOS DO SEGURO DPVAT S.A</w:t>
      </w:r>
      <w:r>
        <w:t xml:space="preserve"> já devidamente qualificadas nos autos do processo em epigrafe, por meio de seus advogados que esta subscreve, vem a presença de V. Excelencia nos autos da </w:t>
      </w:r>
      <w:r>
        <w:rPr>
          <w:b/>
        </w:rPr>
        <w:t xml:space="preserve">AÇÃO DE COBRANÇA DE SEGURO DPVAT </w:t>
      </w:r>
      <w:r>
        <w:t xml:space="preserve">promovida por </w:t>
      </w:r>
      <w:r>
        <w:rPr>
          <w:b/>
        </w:rPr>
        <w:t>LUCIA MARIA RODRIGUES DE OLIVEIRA</w:t>
      </w:r>
      <w:r>
        <w:t>, OPOR EMBARGOS DE OMISSÃO, conforme passa a expor:</w:t>
      </w:r>
    </w:p>
    <w:p>
      <w:r>
        <w:br w:type="page"/>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TEMPESTIVIDADE</w:t>
      </w:r>
    </w:p>
    <w:p>
      <w:pPr>
        <w:spacing w:after="220"/>
        <w:ind w:left="0"/>
        <w:jc w:val="both"/>
      </w:pPr>
      <w:r>
        <w:rPr>
          <w:rFonts w:ascii="Calibri" w:hAnsi="Calibri"/>
        </w:rPr>
        <w:t>Inicialmente, cumpre observar que foi publicado dia 24/07/2021, no Diário da Justiça Eletrônico, a r. decisão exarada, como se verifica na colação abaixo:</w:t>
      </w:r>
    </w:p>
    <w:p>
      <w:pPr>
        <w:spacing w:after="220"/>
        <w:ind w:left="0"/>
        <w:jc w:val="both"/>
      </w:pPr>
      <w:r>
        <w:rPr>
          <w:rFonts w:ascii="Calibri" w:hAnsi="Calibri"/>
        </w:rPr>
      </w:r>
    </w:p>
    <w:p>
      <w:pPr>
        <w:pStyle w:val="Heading1"/>
        <w:spacing w:after="220"/>
        <w:jc w:val="center"/>
      </w:pPr>
      <w:r>
        <w:rPr>
          <w:rFonts w:ascii="Calibri" w:hAnsi="Calibri"/>
          <w:b/>
          <w:color w:val="FF0000"/>
          <w:sz w:val="22"/>
          <w:u w:val="single"/>
        </w:rPr>
        <w:t>COLAR A PUBLICÃO</w:t>
      </w:r>
    </w:p>
    <w:p>
      <w:pPr>
        <w:spacing w:after="220"/>
        <w:ind w:left="0"/>
        <w:jc w:val="both"/>
      </w:pPr>
      <w:r>
        <w:t xml:space="preserve">Desta feita, a </w:t>
      </w:r>
      <w:r>
        <w:rPr>
          <w:b/>
          <w:u w:val="single"/>
        </w:rPr>
        <w:t>Seguradora</w:t>
      </w:r>
      <w:r>
        <w:t xml:space="preserve"> permanecia no aguardo da devida publicação para que pudesse verificar a intenção em recorrer, e ofertar sua peça tempestivamente, o que o faz sob ancorada no princípio de celeridade e economia </w:t>
      </w:r>
      <w:r>
        <w:rPr>
          <w:i/>
          <w:u w:val="single"/>
        </w:rPr>
        <w:t>processual</w:t>
      </w:r>
      <w:r>
        <w:rPr>
          <w:rFonts w:ascii="Calibri" w:hAnsi="Calibri"/>
        </w:rPr>
        <w:t>.</w:t>
      </w:r>
    </w:p>
    <w:p>
      <w:pPr>
        <w:spacing w:after="220"/>
        <w:ind w:left="0"/>
        <w:jc w:val="both"/>
      </w:pPr>
      <w:r>
        <w:rPr>
          <w:rFonts w:ascii="Calibri" w:hAnsi="Calibri"/>
        </w:rPr>
        <w:t xml:space="preserve">Como se vê não foram respeitadas as exigências de Publicidade dos atos praticados, tendo em vista que foi requerido na peça de bloqueio (fls.), que futuras publicações fossem feitas em nome do patrono da Apelante </w:t>
      </w:r>
      <w:r>
        <w:rPr>
          <w:rFonts w:ascii="Calibri" w:hAnsi="Calibri"/>
          <w:b/>
          <w:i w:val="0"/>
          <w:color w:val="000000"/>
          <w:u w:val="none"/>
        </w:rPr>
        <w:t>EDNAN SOARES COUTINHO - OAB: 1841/PI.</w:t>
      </w:r>
    </w:p>
    <w:p>
      <w:pPr>
        <w:spacing w:after="220"/>
        <w:ind w:left="0"/>
        <w:jc w:val="both"/>
      </w:pPr>
      <w:r>
        <w:rPr>
          <w:rFonts w:ascii="Calibri" w:hAnsi="Calibri"/>
        </w:rPr>
        <w:t>Conclui-se, portanto, que em nenhum momento o r. decisium esteve à disposição da Seguradora para ciência e eventual manifestação nos autos.</w:t>
      </w:r>
    </w:p>
    <w:p>
      <w:pPr>
        <w:spacing w:after="220"/>
        <w:ind w:left="0"/>
        <w:jc w:val="both"/>
      </w:pPr>
      <w:r>
        <w:rPr>
          <w:rFonts w:ascii="Calibri" w:hAnsi="Calibri"/>
        </w:rPr>
        <w:t>Afinal não é possível que a Seguradora, com seu grandioso número de causas, possua o controle e tenha a possibilidade de organizar suas publicações com seus números de processo.</w:t>
      </w:r>
    </w:p>
    <w:p>
      <w:pPr>
        <w:spacing w:after="220"/>
        <w:ind w:left="0"/>
        <w:jc w:val="both"/>
      </w:pPr>
      <w:r>
        <w:rPr>
          <w:rFonts w:ascii="Calibri" w:hAnsi="Calibri"/>
        </w:rPr>
        <w:t>Por tal motivo, inclusive, é que se indica os nomes dos patronos a saírem a publicação realizada, eis que se torna uma forma mais fácil de proceder o acompanhamento processual.</w:t>
      </w:r>
    </w:p>
    <w:p>
      <w:pPr>
        <w:spacing w:after="220"/>
        <w:ind w:left="0"/>
        <w:jc w:val="both"/>
      </w:pPr>
      <w:r>
        <w:rPr>
          <w:rFonts w:ascii="Calibri" w:hAnsi="Calibri"/>
        </w:rPr>
        <w:t xml:space="preserve">Assim, repita-se, </w:t>
      </w:r>
      <w:r>
        <w:rPr>
          <w:rFonts w:ascii="Calibri" w:hAnsi="Calibri"/>
          <w:b/>
          <w:i w:val="0"/>
          <w:color w:val="000000"/>
          <w:u w:val="single"/>
        </w:rPr>
        <w:t>NÃO HOUVE PUBLICAÇÃO DA D. SENTENÇA</w:t>
      </w:r>
      <w:r>
        <w:rPr>
          <w:rFonts w:ascii="Calibri" w:hAnsi="Calibri"/>
          <w:b/>
          <w:i w:val="0"/>
          <w:color w:val="000000"/>
          <w:u w:val="none"/>
        </w:rPr>
        <w:t>, o que ocasionou a perda do prazo para manifestação nos autos.</w:t>
      </w:r>
    </w:p>
    <w:p>
      <w:pPr>
        <w:spacing w:after="220"/>
        <w:ind w:left="0"/>
        <w:jc w:val="both"/>
      </w:pPr>
      <w:r>
        <w:rPr>
          <w:rFonts w:ascii="Calibri" w:hAnsi="Calibri"/>
        </w:rPr>
        <w:t>Neste sentido, os requisitos formais para a validade do ato de comunicação processual, fundamental para a aplicação dos regimes de preclusão e desenvolvimento dos atos processuais, não atendeu aos critérios formais de sua realização.</w:t>
      </w:r>
    </w:p>
    <w:p>
      <w:pPr>
        <w:spacing w:after="220"/>
        <w:ind w:left="0"/>
        <w:jc w:val="both"/>
      </w:pPr>
      <w:r>
        <w:rPr>
          <w:rFonts w:ascii="Calibri" w:hAnsi="Calibri"/>
        </w:rPr>
        <w:t xml:space="preserve">Conclui-se, portanto, que </w:t>
      </w:r>
      <w:r>
        <w:rPr>
          <w:rFonts w:ascii="Calibri" w:hAnsi="Calibri"/>
          <w:b/>
          <w:i w:val="0"/>
          <w:color w:val="000000"/>
          <w:u w:val="single"/>
        </w:rPr>
        <w:t>em nenhum momento o r. decisum esteve à disposição da Recorrente para ciência</w:t>
      </w:r>
      <w:r>
        <w:rPr>
          <w:rFonts w:ascii="Calibri" w:hAnsi="Calibri"/>
          <w:b w:val="0"/>
          <w:i w:val="0"/>
          <w:color w:val="000000"/>
          <w:u w:val="none"/>
        </w:rPr>
        <w:t>, haja vista que NÃO foi publicada em nome do patrono constituído nos autos.</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SÍNTESE DOS FATOS E DA OMISSÃO NA DECISÃO PROFERIDA:</w:t>
      </w:r>
    </w:p>
    <w:p>
      <w:pPr>
        <w:spacing w:after="220"/>
        <w:ind w:left="0"/>
        <w:jc w:val="both"/>
      </w:pPr>
      <w:r>
        <w:rPr>
          <w:rFonts w:ascii="Calibri" w:hAnsi="Calibri"/>
        </w:rPr>
        <w:t>Sem adentrar ao mérito do decisum, informa a V. Exa. que constou na parte dispositiva desta o seguinte:</w:t>
      </w:r>
    </w:p>
    <w:p>
      <w:pPr>
        <w:pStyle w:val="Heading1"/>
        <w:spacing w:after="220"/>
        <w:jc w:val="center"/>
      </w:pPr>
      <w:r>
        <w:rPr>
          <w:rFonts w:ascii="Calibri" w:hAnsi="Calibri"/>
          <w:b/>
          <w:color w:val="FF0000"/>
          <w:sz w:val="22"/>
          <w:u w:val="single"/>
        </w:rPr>
        <w:t>COLAR A SENTENÇA</w:t>
      </w:r>
    </w:p>
    <w:p>
      <w:pPr>
        <w:spacing w:after="220"/>
        <w:ind w:left="0"/>
        <w:jc w:val="both"/>
      </w:pPr>
      <w:r>
        <w:rPr>
          <w:rFonts w:ascii="Calibri" w:hAnsi="Calibri"/>
        </w:rPr>
        <w:t>Com a mais a respeitosa vênia, assim o fazendo, afigura-se a v. decisão omissa em pontos essenciais, justificando o cabimento dos presentes Embargos de Declaração, a fim de que essa V. Exa. decida-os e confira os efeitos integrativos ao respeitável decisum.</w:t>
      </w:r>
    </w:p>
    <w:p>
      <w:pPr>
        <w:spacing w:after="220"/>
        <w:ind w:left="0"/>
        <w:jc w:val="both"/>
      </w:pPr>
      <w:r>
        <w:rPr>
          <w:rFonts w:ascii="Calibri" w:hAnsi="Calibri"/>
        </w:rPr>
        <w:t>Verifica-se grave OMISSÃO, que devem ser supridas ou sanadas por meio dos presentes embargos, sendo certo que o recurso não objetiva rediscutir a matéria, mas afastar os vícios constatados no julgado.</w:t>
      </w:r>
    </w:p>
    <w:p>
      <w:pPr>
        <w:spacing w:after="220"/>
        <w:ind w:left="0"/>
        <w:jc w:val="both"/>
      </w:pPr>
      <w:r>
        <w:rPr>
          <w:rFonts w:ascii="Calibri" w:hAnsi="Calibri"/>
        </w:rPr>
        <w:t xml:space="preserve">Preliminarmente, informa da existência de outra demanda idêntica a presente, ou seja, com as mesmas partes, pedido e causa de pedir, a qual fora registrada sob o número </w:t>
      </w:r>
      <w:r>
        <w:rPr>
          <w:rFonts w:ascii="Calibri" w:hAnsi="Calibri"/>
          <w:b/>
          <w:i w:val="0"/>
          <w:color w:val="000000"/>
          <w:u w:val="none"/>
        </w:rPr>
        <w:t>0100122-49.2018.8.06.0001</w:t>
      </w:r>
      <w:r>
        <w:rPr>
          <w:rFonts w:ascii="Calibri" w:hAnsi="Calibri"/>
          <w:b w:val="0"/>
          <w:i w:val="0"/>
          <w:color w:val="000000"/>
          <w:u w:val="none"/>
        </w:rPr>
        <w:t xml:space="preserve">, e tramitou perante o Juízo da </w:t>
      </w:r>
      <w:r>
        <w:rPr>
          <w:rFonts w:ascii="Calibri" w:hAnsi="Calibri"/>
          <w:b w:val="0"/>
          <w:i w:val="0"/>
          <w:color w:val="000000"/>
          <w:u w:val="none"/>
        </w:rPr>
        <w:t>1ª VARA-CIVEL DA COMARCA DE FORTALEZA-CE</w:t>
      </w:r>
      <w:r>
        <w:rPr>
          <w:rFonts w:ascii="Calibri" w:hAnsi="Calibri"/>
          <w:b w:val="0"/>
          <w:i w:val="0"/>
          <w:color w:val="000000"/>
          <w:u w:val="single"/>
        </w:rPr>
        <w:t xml:space="preserve"> , tendo havido trânsito em julgado de decisão de mérito, fazendo-se coisa julgada material, </w:t>
      </w:r>
      <w:r>
        <w:rPr>
          <w:rFonts w:ascii="Calibri" w:hAnsi="Calibri"/>
          <w:b w:val="0"/>
          <w:i w:val="0"/>
          <w:color w:val="000000"/>
          <w:u w:val="none"/>
        </w:rPr>
        <w:t>conforme comprovam as cópias inclusas.</w:t>
      </w:r>
    </w:p>
    <w:p>
      <w:pPr>
        <w:spacing w:after="220"/>
        <w:ind w:left="0"/>
        <w:jc w:val="both"/>
      </w:pPr>
      <w:r>
        <w:rPr>
          <w:rFonts w:ascii="Calibri" w:hAnsi="Calibri"/>
        </w:rPr>
        <w:t xml:space="preserve">Desta feita, manifesta a tríplice identidade entre a presente demanda e aquela supramencionada, </w:t>
      </w:r>
      <w:r>
        <w:rPr>
          <w:rFonts w:ascii="Calibri" w:hAnsi="Calibri"/>
          <w:b w:val="0"/>
          <w:i w:val="0"/>
          <w:color w:val="000000"/>
          <w:u w:val="single"/>
        </w:rPr>
        <w:t>pelo que se requer o acolhimento desta preliminar, a fim de se julgar EXTINTO o feito, nos termos do art. 485, V, do CPC.</w:t>
      </w:r>
    </w:p>
    <w:p>
      <w:pPr>
        <w:spacing w:after="220"/>
        <w:ind w:left="0"/>
        <w:jc w:val="both"/>
      </w:pPr>
      <w:r>
        <w:rPr>
          <w:rFonts w:ascii="Calibri" w:hAnsi="Calibri"/>
        </w:rPr>
        <w:t>Por fim, pugna-se pela condenação da parte a todos os consectários legais, inclusive custas processuais, honorários advocatícios e ainda, a condenação pela comprovada litigância de má-fé conforme disposto no artigo 77 da Lei Processual Civil.</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CONCLUSÃO</w:t>
      </w:r>
    </w:p>
    <w:p>
      <w:pPr>
        <w:spacing w:after="220"/>
        <w:ind w:left="0"/>
        <w:jc w:val="both"/>
      </w:pPr>
      <w:r>
        <w:rPr>
          <w:rFonts w:ascii="Calibri" w:hAnsi="Calibri"/>
        </w:rPr>
        <w:t>São essas as razões pelas quais a embargante confia, espera e requer sejam acolhidos e providos os presentes Embargos Declaratórios, enfrentado o ponto OMISSO, conferido efeitos integrativos para o fim de prover integralmente, tudo por ser medida de direito e irretorquível JUSTIÇA!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SÍNTESE DOS FATOS E DA OMISSÃO</w:t>
      </w:r>
    </w:p>
    <w:p>
      <w:pPr>
        <w:spacing w:after="220"/>
        <w:ind w:left="0"/>
        <w:jc w:val="both"/>
      </w:pPr>
      <w:r>
        <w:rPr>
          <w:rFonts w:ascii="Calibri" w:hAnsi="Calibri"/>
        </w:rPr>
        <w:t>Com a mais a respeitosa vênia, na decisão proferida V. Exa. não se manifestou, expressamente, sobre pontos importantes levantados na contestação, a respeito dos quais, deveria ter-se pronunciado, justificando o cabimento dos presentes Embargos de Declaração, para que lhes confira os efeitos integrativos ao respeitável decisum.</w:t>
      </w:r>
    </w:p>
    <w:p>
      <w:pPr>
        <w:spacing w:after="220"/>
        <w:ind w:left="0"/>
        <w:jc w:val="both"/>
      </w:pPr>
      <w:r>
        <w:rPr>
          <w:rFonts w:ascii="Calibri" w:hAnsi="Calibri"/>
        </w:rPr>
        <w:t>Conforme sustentado pela Embargante em sua peça de bloqueio o direito postulatório está IRREMEDIAVELMENTE PRESCRITO.</w:t>
      </w:r>
    </w:p>
    <w:p>
      <w:pPr>
        <w:spacing w:after="220"/>
        <w:ind w:left="0"/>
        <w:jc w:val="both"/>
      </w:pPr>
      <w:r>
        <w:rPr>
          <w:rFonts w:ascii="Calibri" w:hAnsi="Calibri"/>
        </w:rPr>
        <w:t>Verifica-se tal OMISSÃO, que deve ser suprida ou sanada por meio dos presentes embargos, sendo certo que o recurso não objetiva rediscutir a matéria, mas afastar os vícios constatados no julgado.</w:t>
      </w:r>
    </w:p>
    <w:p>
      <w:pPr>
        <w:spacing w:after="220"/>
        <w:ind w:left="0"/>
        <w:jc w:val="both"/>
      </w:pPr>
      <w:r>
        <w:rPr>
          <w:rFonts w:ascii="Calibri" w:hAnsi="Calibri"/>
        </w:rPr>
        <w:t>Conforme amplamente demonstrado nos autos, trata-se, da chamada “prescrição extintiva”, donde se depreende que o não uso do direito no tempo previsto, acarreta sua perda.</w:t>
      </w:r>
    </w:p>
    <w:p>
      <w:pPr>
        <w:spacing w:after="220"/>
        <w:ind w:left="0"/>
        <w:jc w:val="both"/>
      </w:pPr>
      <w:r>
        <w:rPr>
          <w:rFonts w:ascii="Calibri" w:hAnsi="Calibri"/>
        </w:rPr>
        <w:t>Neste ponto a r. sentença não dedicou uma palavra sequer à esta questão amplamente invocada.Quedando-se omisso a este respeito e merecendo reforma.</w:t>
      </w:r>
    </w:p>
    <w:p>
      <w:pPr>
        <w:spacing w:after="220"/>
        <w:ind w:left="0"/>
        <w:jc w:val="both"/>
      </w:pPr>
      <w:r>
        <w:rPr>
          <w:rFonts w:ascii="Calibri" w:hAnsi="Calibri"/>
        </w:rPr>
        <w:t>São essas as razões pelas quais a embargante confia, espera e requer sejam acolhidos e providos os presentes Embargos Declaratórios, enfrentado o ponto OMISSO, conferido efeitos integrativos para o fim de prover integralmente, tudo por ser medida de direito e irretorquível JUSTIÇA!</w:t>
      </w:r>
    </w:p>
    <w:p>
      <w:pPr>
        <w:spacing w:after="20"/>
        <w:jc w:val="center"/>
      </w:pPr>
      <w:r>
        <w:t>Neste Termos</w:t>
      </w:r>
    </w:p>
    <w:p>
      <w:pPr>
        <w:jc w:val="center"/>
      </w:pPr>
      <w:r>
        <w:t>Pede Deferimento</w:t>
      </w:r>
    </w:p>
    <w:p>
      <w:pPr>
        <w:jc w:val="center"/>
      </w:pPr>
      <w:r>
        <w:t>Teresina, 09 de setembro de 2021</w:t>
      </w:r>
    </w:p>
    <w:p>
      <w:pPr>
        <w:spacing w:before="20" w:after="0"/>
        <w:jc w:val="center"/>
      </w:pPr>
      <w:r>
        <w:rPr>
          <w:b/>
        </w:rPr>
        <w:br/>
        <w:t>JOÃO BARBOSA</w:t>
      </w:r>
    </w:p>
    <w:p>
      <w:pPr>
        <w:jc w:val="center"/>
      </w:pPr>
      <w:r>
        <w:rPr>
          <w:b/>
        </w:rPr>
        <w:t>10201 - OAB/PI</w:t>
      </w:r>
    </w:p>
    <w:p>
      <w:pPr>
        <w:spacing w:before="20" w:after="0"/>
        <w:jc w:val="center"/>
      </w:pPr>
      <w:r>
        <w:rPr>
          <w:b/>
        </w:rPr>
        <w:br/>
        <w:t>EDNAN SOARES COUTINHO</w:t>
      </w:r>
    </w:p>
    <w:p>
      <w:pPr>
        <w:spacing w:before="20"/>
        <w:jc w:val="center"/>
      </w:pPr>
      <w:r>
        <w:rPr>
          <w:b/>
        </w:rPr>
        <w:t>1841 - OAB/PI</w:t>
      </w:r>
    </w:p>
    <w:sectPr w:rsidR="00FC693F" w:rsidRPr="0006063C" w:rsidSect="00034616">
      <w:footerReference w:type="default" r:id="rId10"/>
      <w:pgSz w:w="12240" w:h="15840"/>
      <w:pgMar w:top="56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rPr>
        <w:rFonts w:ascii="Calibri" w:hAnsi="Calibri"/>
        <w:sz w:val="18"/>
      </w:rPr>
      <w:t xml:space="preserve"> </w:t>
      <w:tab/>
      <w:t xml:space="preserve">Rua São José, 90, 8º andar, Centro, Rio de Janeiro/RJ - CEP: 20010-020         </w:t>
      <w:br/>
      <w:tab/>
      <w:t>www.joaobarbosaadvass.com.br</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