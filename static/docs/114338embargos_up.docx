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143000" cy="1143000"/>
                    </a:xfrm>
                    <a:prstGeom prst="rect"/>
                  </pic:spPr>
                </pic:pic>
              </a:graphicData>
            </a:graphic>
          </wp:inline>
        </w:drawing>
      </w:r>
    </w:p>
    <w:p>
      <w:r>
        <w:rPr>
          <w:b/>
        </w:rPr>
        <w:br/>
        <w:br/>
        <w:br/>
        <w:t>EXMO.SR.DR.JUIZ DE DIREITO DO UNICA Jec DA COMARCA DE TERESINA/PI</w:t>
        <w:br/>
        <w:br/>
        <w:br/>
      </w:r>
    </w:p>
    <w:p>
      <w:pPr>
        <w:jc w:val="left"/>
      </w:pPr>
      <w:r>
        <w:rPr>
          <w:b/>
        </w:rPr>
        <w:t>Processo: 0800850-81.2019.8.18.0162</w:t>
        <w:br/>
        <w:br/>
        <w:br/>
      </w:r>
    </w:p>
    <w:p>
      <w:pPr>
        <w:spacing w:after="0"/>
        <w:ind w:left="2268"/>
        <w:jc w:val="right"/>
      </w:pPr>
      <w:r>
        <w:rPr>
          <w:b/>
        </w:rPr>
        <w:t>SEGURADORA LIDER DOS CONSORCIOS DO SEGURO DPVAT S.A</w:t>
      </w:r>
    </w:p>
    <w:p>
      <w:pPr>
        <w:jc w:val="both"/>
      </w:pPr>
      <w:r>
        <w:t xml:space="preserve"> já devidamente qualificadas nos autos do processo em epigrafe, por meio de seus advogados que esta subscreve, vem a presenca de V.Excelencia nos autos da </w:t>
      </w:r>
      <w:r>
        <w:rPr>
          <w:b/>
        </w:rPr>
        <w:t xml:space="preserve">AÇÃO DE COBRANÇA DE SEGURO DPVAT </w:t>
      </w:r>
      <w:r>
        <w:t xml:space="preserve">promovida por </w:t>
      </w:r>
      <w:r>
        <w:rPr>
          <w:b/>
        </w:rPr>
        <w:t>LUCIA MARIA RODRIGUES DE OLIVEIRA</w:t>
      </w:r>
      <w:r>
        <w:t>, OPOR EMBARGOS DE DECLARAÇÃO, conforme passa a expor: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2021-09-10,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rPr>
          <w:rFonts w:ascii="Calibri" w:hAnsi="Calibri"/>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rPr>
        <w:t>Consubstanciado no artigo 1022, da Lei Adjetiva Civil, consoante os motivos de fato e de direito que passa a aduzir:</w:t>
      </w:r>
    </w:p>
    <w:p>
      <w:pPr>
        <w:spacing w:after="220"/>
        <w:ind w:left="0"/>
        <w:jc w:val="both"/>
      </w:pPr>
      <w:r>
        <w:rPr>
          <w:rFonts w:ascii="Calibri" w:hAnsi="Calibri"/>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rPr>
        <w:t>Sem adentrar ao mérito da sentença, informa a V. Exa. que constou na fundamentação e dispositivo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Pela simples leitura do r. decisum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t xml:space="preserve">Noutro giro, mesmo que se considere que a condenação da correção monetária refere-se ao pagamento administrativo, forçoso é não entender que houve julgamento </w:t>
      </w:r>
      <w:r>
        <w:rPr>
          <w:b/>
        </w:rPr>
        <w:t>EXTRA PETITA</w:t>
      </w:r>
      <w:r>
        <w:rPr>
          <w:rFonts w:ascii="Calibri" w:hAnsi="Calibri"/>
        </w:rPr>
        <w:t>, considerando que o pedido inicial é apenas a COMPLEMENTAÇÃO DA INDENIZAÇÃO.</w:t>
      </w:r>
    </w:p>
    <w:p>
      <w:pPr>
        <w:spacing w:after="220"/>
        <w:ind w:left="0"/>
        <w:jc w:val="both"/>
      </w:pPr>
      <w:r>
        <w:rPr>
          <w:rFonts w:ascii="Calibri" w:hAnsi="Calibri"/>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t xml:space="preserve">A rigor, o pedido contido na inicial foi líquido e certo quanto a indenização do seguro DPVAT, </w:t>
      </w:r>
      <w:r>
        <w:rPr>
          <w:b/>
        </w:rPr>
        <w:t>logo, tendo o que o n. Magistrado concedeu em sentença algo diferente do que se pediu na inicial, a sentença revelou-se extra petita DPVAT.</w:t>
      </w:r>
      <w:r>
        <w:rPr>
          <w:rFonts w:ascii="Calibri" w:hAnsi="Calibri"/>
        </w:rPr>
      </w:r>
    </w:p>
    <w:p>
      <w:pPr>
        <w:spacing w:after="220"/>
        <w:ind w:left="0"/>
        <w:jc w:val="both"/>
      </w:pPr>
      <w:r>
        <w:rPr>
          <w:rFonts w:ascii="Calibri" w:hAnsi="Calibri"/>
        </w:rPr>
        <w:t>Tal equívoco merece ser corrigido, eis que a sentença, também, acarretou em afronta ao princípio da correlação ou da congruência.</w:t>
      </w:r>
    </w:p>
    <w:p>
      <w:pPr>
        <w:spacing w:after="220"/>
        <w:ind w:left="0"/>
        <w:jc w:val="both"/>
      </w:pPr>
      <w:r>
        <w:rPr>
          <w:rFonts w:ascii="Calibri" w:hAnsi="Calibri"/>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rPr>
        <w:t>Neste sentido ensina o Mestre, Marcelo Abelha Rodrigues (2003:426-427):</w:t>
      </w:r>
    </w:p>
    <w:p>
      <w:pPr>
        <w:spacing w:after="220"/>
        <w:ind w:left="2268"/>
        <w:jc w:val="both"/>
      </w:pPr>
      <w:r>
        <w:rPr>
          <w:rFonts w:ascii="Calibri" w:hAnsi="Calibri"/>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rPr>
        <w:t>Neste sentido, reza o artigo 492 do NCPC/2015:</w:t>
      </w:r>
    </w:p>
    <w:p>
      <w:pPr>
        <w:spacing w:after="220"/>
        <w:ind w:left="2268"/>
        <w:jc w:val="both"/>
      </w:pPr>
      <w:r>
        <w:rPr>
          <w:rFonts w:ascii="Calibri" w:hAnsi="Calibri"/>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rPr>
        <w:t>Parágrafo único - A decisão deve ser certa, ainda que resolva relação jurídica condicional.</w:t>
      </w:r>
    </w:p>
    <w:p>
      <w:pPr>
        <w:spacing w:after="220"/>
        <w:ind w:left="0"/>
        <w:jc w:val="both"/>
      </w:pPr>
      <w:r>
        <w:rPr>
          <w:rFonts w:ascii="Calibri" w:hAnsi="Calibri"/>
        </w:rPr>
        <w:t>Resta claro que o Eminente Magistrado, prolatou sentença ultrapassando os pedidos contidos na inicial, devendo tal questão ser corrigida.</w:t>
      </w:r>
    </w:p>
    <w:p>
      <w:pPr>
        <w:spacing w:after="220"/>
        <w:ind w:left="0"/>
        <w:jc w:val="both"/>
      </w:pPr>
      <w:r>
        <w:rPr>
          <w:rFonts w:ascii="Calibri" w:hAnsi="Calibri"/>
        </w:rPr>
        <w:t>Desta forma, resta claro o equívoco cometido quanto ao arbitramento do valor constante da r. sentença com relação a correção monetária.</w:t>
      </w:r>
    </w:p>
    <w:p>
      <w:pPr>
        <w:spacing w:after="220"/>
        <w:ind w:left="0"/>
        <w:jc w:val="both"/>
      </w:pPr>
      <w:r>
        <w:rPr>
          <w:rFonts w:ascii="Calibri" w:hAnsi="Calibri"/>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t xml:space="preserve">Assim sendo, a Embargante requer sejam apreciadas as questões ora suscitadas, afastando-se a CONTRADIÇÃO contida no </w:t>
      </w:r>
      <w:r>
        <w:rPr>
          <w:i/>
        </w:rPr>
        <w:t>V. decisum</w:t>
      </w:r>
      <w:r>
        <w:rPr>
          <w:rFonts w:ascii="Calibri" w:hAnsi="Calibri"/>
        </w:rPr>
        <w:t xml:space="preserve"> para DAR PROVIMENTO ao presente, atribuindo-lhe efeitos modificativos.</w:t>
      </w:r>
    </w:p>
    <w:p>
      <w:pPr>
        <w:spacing w:after="220"/>
        <w:ind w:left="0"/>
        <w:jc w:val="both"/>
      </w:pPr>
      <w:r>
        <w:rPr>
          <w:rFonts w:ascii="Calibri" w:hAnsi="Calibri"/>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10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