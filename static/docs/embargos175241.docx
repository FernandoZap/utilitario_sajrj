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DO UNICA Jec DA COMARCA DE TERESINA/PI</w:t>
        <w:br/>
        <w:br/>
        <w:br/>
      </w:r>
    </w:p>
    <w:p>
      <w:r>
        <w:rPr>
          <w:b/>
        </w:rPr>
        <w:t>Processo: 0800850-81.2019.8.18.0162</w:t>
        <w:br/>
        <w:br/>
        <w:br/>
      </w:r>
    </w:p>
    <w:p>
      <w:pPr>
        <w:ind w:firstLine="720"/>
        <w:jc w:val="both"/>
      </w:pPr>
      <w:r>
        <w:rPr>
          <w:b/>
        </w:rPr>
        <w:t>SEGURADORA LIDER DOS CONSORCIOS DO SEGURO DPVAT S.A</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LUCIA MARIA RODRIGUES DE OLIVEIRA</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sem que fizesse prova de sua invalidez total.</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Pr>
          <w:rFonts w:ascii="Calibri" w:hAnsi="Calibri"/>
        </w:rPr>
        <w:t>Data máxima vênia,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a ora Apelante não realizou pedido administrativo, demonstrando sua falta de interesse de agir.</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Pr>
          <w:rFonts w:ascii="Calibri" w:hAnsi="Calibri"/>
        </w:rPr>
        <w:t>Data máxima vênia,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a ora Apelante nos termos do artigo 373, I do CPC, não conseguiu demonstrar o nexo causal entre o sinistro e a suposta lesão.</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Pr>
          <w:rFonts w:ascii="Calibri" w:hAnsi="Calibri"/>
        </w:rPr>
        <w:t>Data máxima vênia,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o perito judicial após exame físico não atestou lesão decorrente do acidente narrada na petição inicial.</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Pr>
          <w:rFonts w:ascii="Calibri" w:hAnsi="Calibri"/>
        </w:rPr>
        <w:t>Data máxima vênia,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pStyle w:val="Heading1"/>
        <w:spacing w:after="220"/>
        <w:jc w:val="center"/>
      </w:pPr>
      <w:r>
        <w:rPr>
          <w:rFonts w:ascii="Calibri" w:hAnsi="Calibri"/>
          <w:b/>
          <w:color w:val="000000"/>
          <w:sz w:val="22"/>
          <w:u w:val="single"/>
        </w:rPr>
        <w:t>DA PRETENSÃO DA RECORRENTE</w:t>
      </w:r>
    </w:p>
    <w:p>
      <w:pPr>
        <w:spacing w:after="220"/>
        <w:ind w:left="0"/>
        <w:jc w:val="both"/>
      </w:pPr>
      <w:r>
        <w:rPr>
          <w:rFonts w:ascii="Calibri" w:hAnsi="Calibri"/>
        </w:rPr>
        <w:t>Insatisfeito com a decisão proferida pelo Eminente Magistrado, decidiu o autor, ora Apelante, recorrer da decisão exarada na r. sentença.</w:t>
      </w:r>
    </w:p>
    <w:p>
      <w:pPr>
        <w:spacing w:after="220"/>
        <w:ind w:left="0"/>
        <w:jc w:val="both"/>
      </w:pPr>
      <w:r>
        <w:rPr>
          <w:rFonts w:ascii="Calibri" w:hAnsi="Calibri"/>
        </w:rPr>
        <w:t>O Apelante ingressou com a presente ação pleiteando a correção monetária do valor recebido administrativamente acrescidos de juros e correção monetária.</w:t>
      </w:r>
    </w:p>
    <w:p>
      <w:pPr>
        <w:spacing w:after="220"/>
        <w:ind w:left="0"/>
        <w:jc w:val="both"/>
      </w:pPr>
      <w:r>
        <w:rPr>
          <w:rFonts w:ascii="Calibri" w:hAnsi="Calibri"/>
        </w:rPr>
        <w:t>O Nobre Magistrado “a quo” entendeu, brilhantemente, julgar improcedente a demanda.</w:t>
      </w:r>
    </w:p>
    <w:p>
      <w:pPr>
        <w:spacing w:after="220"/>
        <w:ind w:left="0"/>
        <w:jc w:val="both"/>
      </w:pPr>
      <w:r>
        <w:t xml:space="preserve">Em se tratando o objeto da presente demanda de correção monetária de pagamento de indenização relacionada ao Seguro DPVAT, a fundamentação do relatório da sentença guerreada do </w:t>
      </w:r>
      <w:r>
        <w:rPr>
          <w:b/>
          <w:u w:val="single"/>
        </w:rPr>
        <w:t>Juízo “a quo”</w:t>
      </w:r>
      <w:r>
        <w:t xml:space="preserve">, esta </w:t>
      </w:r>
      <w:r>
        <w:rPr>
          <w:rFonts w:ascii="Calibri" w:hAnsi="Calibri"/>
          <w:b/>
          <w:u w:val="single"/>
        </w:rPr>
        <w:t>PLAUSIVELMENTE COLOCADA E FUNDAMENTADA.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pStyle w:val="Heading1"/>
        <w:spacing w:after="220"/>
        <w:jc w:val="center"/>
      </w:pPr>
      <w:r>
        <w:rPr>
          <w:rFonts w:ascii="Calibri" w:hAnsi="Calibri"/>
          <w:b/>
          <w:color w:val="000000"/>
          <w:sz w:val="22"/>
          <w:u w:val="single"/>
        </w:rPr>
        <w:t>NULIDADE DE INTIMAÇÃO</w:t>
      </w:r>
    </w:p>
    <w:p>
      <w:pPr>
        <w:spacing w:after="220"/>
        <w:ind w:left="0"/>
        <w:jc w:val="both"/>
      </w:pPr>
      <w:r>
        <w:t xml:space="preserve">Inicialmente, cumpre observar que foi publicado dia </w:t>
      </w:r>
      <w:r>
        <w:rPr>
          <w:b/>
        </w:rPr>
        <w:t>DATA DA PUBLICACAO DA DECISAO</w:t>
      </w:r>
      <w:r>
        <w:rPr>
          <w:rFonts w:ascii="Calibri" w:hAnsi="Calibri"/>
        </w:rPr>
        <w:t xml:space="preserve"> , no Diário da Justiça Eletrônico, a r. decisão exarada, como se verifica na colação abaixo:</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rPr>
          <w:rFonts w:ascii="Calibri" w:hAnsi="Calibri"/>
        </w:rPr>
        <w:t>Como se vê não foram respeitadas as exigências de Publicidade dos atos praticados, tendo em vista que foi requerido na peça de bloqueio (fls.), que futuras publicações fossem feitas em nome do patrono da Apelante [[m1sbbbPUBLICACAO SAIRA EM NOME DO ADV</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NÃO HOUVE PUBLICAÇÃO DA D. SENTENÇA</w:t>
      </w:r>
      <w:r>
        <w:t xml:space="preserve">, </w:t>
      </w:r>
      <w:r>
        <w:rPr>
          <w:rFonts w:ascii="Calibri" w:hAnsi="Calibri"/>
          <w:b/>
        </w:rPr>
        <w:t>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ciência</w:t>
      </w:r>
      <w:r>
        <w:rPr>
          <w:rFonts w:ascii="Calibri" w:hAnsi="Calibri"/>
        </w:rPr>
        <w:t>, haja vista que NÃO foi publicada em nome do patrono constituído nos autos.</w:t>
      </w:r>
    </w:p>
    <w:p>
      <w:pPr>
        <w:spacing w:after="220"/>
        <w:ind w:left="0"/>
        <w:jc w:val="both"/>
      </w:pPr>
      <w:r>
        <w:rPr>
          <w:rFonts w:ascii="Calibri" w:hAnsi="Calibri"/>
        </w:rPr>
        <w:t>Assim, requer o recebimento da presente peça processual, ante as nulidades suscitadas.</w:t>
      </w:r>
    </w:p>
    <w:p>
      <w:pPr>
        <w:spacing w:after="220"/>
        <w:ind w:left="0"/>
        <w:jc w:val="both"/>
      </w:pPr>
      <w:r>
        <w:rPr>
          <w:rFonts w:ascii="Calibri" w:hAnsi="Calibri"/>
        </w:rPr>
      </w:r>
    </w:p>
    <w:p>
      <w:pPr>
        <w:spacing w:after="220"/>
        <w:ind w:left="0"/>
        <w:jc w:val="both"/>
      </w:pPr>
      <w:r>
        <w:rPr>
          <w:rFonts w:ascii="Calibri" w:hAnsi="Calibri"/>
        </w:rPr>
      </w:r>
    </w:p>
    <w:p>
      <w:pPr>
        <w:spacing w:after="220"/>
        <w:ind w:left="0"/>
        <w:jc w:val="both"/>
      </w:pPr>
      <w:r>
        <w:rPr>
          <w:rFonts w:ascii="Calibri" w:hAnsi="Calibri"/>
        </w:rPr>
      </w:r>
    </w:p>
    <w:p>
      <w:pPr>
        <w:spacing w:after="20"/>
        <w:jc w:val="center"/>
      </w:pPr>
      <w:r>
        <w:t>Neste Termos</w:t>
      </w:r>
    </w:p>
    <w:p>
      <w:pPr>
        <w:jc w:val="center"/>
      </w:pPr>
      <w:r>
        <w:t>Pede Deferimento</w:t>
      </w:r>
    </w:p>
    <w:p>
      <w:pPr>
        <w:jc w:val="center"/>
      </w:pPr>
      <w:r>
        <w:t>Teresina, 10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